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FB" w:rsidRDefault="001002FB">
      <w:pPr>
        <w:autoSpaceDE w:val="0"/>
        <w:autoSpaceDN w:val="0"/>
        <w:spacing w:after="486" w:line="220" w:lineRule="exact"/>
      </w:pPr>
    </w:p>
    <w:p w:rsidR="001002FB" w:rsidRDefault="009D0101">
      <w:pPr>
        <w:autoSpaceDE w:val="0"/>
        <w:autoSpaceDN w:val="0"/>
        <w:spacing w:after="0" w:line="304" w:lineRule="exact"/>
      </w:pPr>
      <w:r>
        <w:rPr>
          <w:rFonts w:ascii="Arial" w:eastAsia="Arial" w:hAnsi="Arial"/>
          <w:b/>
          <w:color w:val="000000"/>
        </w:rPr>
        <w:t xml:space="preserve">CSXXXX Project Report </w:t>
      </w:r>
    </w:p>
    <w:p w:rsidR="001002FB" w:rsidRDefault="009D0101">
      <w:pPr>
        <w:autoSpaceDE w:val="0"/>
        <w:autoSpaceDN w:val="0"/>
        <w:spacing w:after="0" w:line="304" w:lineRule="exact"/>
      </w:pPr>
      <w:r>
        <w:rPr>
          <w:rFonts w:ascii="Arial" w:eastAsia="Arial" w:hAnsi="Arial"/>
          <w:b/>
          <w:color w:val="000000"/>
        </w:rPr>
        <w:t xml:space="preserve">Title: </w:t>
      </w:r>
    </w:p>
    <w:p w:rsidR="001002FB" w:rsidRDefault="009D0101">
      <w:pPr>
        <w:autoSpaceDE w:val="0"/>
        <w:autoSpaceDN w:val="0"/>
        <w:spacing w:before="564" w:after="0" w:line="304" w:lineRule="exact"/>
      </w:pPr>
      <w:r>
        <w:rPr>
          <w:rFonts w:ascii="Arial" w:eastAsia="Arial" w:hAnsi="Arial"/>
          <w:b/>
          <w:color w:val="000000"/>
        </w:rPr>
        <w:t xml:space="preserve">By: Team Members Name </w:t>
      </w:r>
    </w:p>
    <w:p w:rsidR="001002FB" w:rsidRDefault="009D0101">
      <w:pPr>
        <w:autoSpaceDE w:val="0"/>
        <w:autoSpaceDN w:val="0"/>
        <w:spacing w:before="570" w:after="0" w:line="304" w:lineRule="exact"/>
      </w:pPr>
      <w:r>
        <w:rPr>
          <w:rFonts w:ascii="Arial" w:eastAsia="Arial" w:hAnsi="Arial"/>
          <w:b/>
          <w:color w:val="000000"/>
        </w:rPr>
        <w:t xml:space="preserve">Objective </w:t>
      </w:r>
    </w:p>
    <w:p w:rsidR="001002FB" w:rsidRDefault="009D0101">
      <w:pPr>
        <w:autoSpaceDE w:val="0"/>
        <w:autoSpaceDN w:val="0"/>
        <w:spacing w:before="570" w:after="0" w:line="304" w:lineRule="exact"/>
      </w:pPr>
      <w:r>
        <w:rPr>
          <w:rFonts w:ascii="Arial" w:eastAsia="Arial" w:hAnsi="Arial"/>
          <w:b/>
          <w:color w:val="000000"/>
        </w:rPr>
        <w:t>Development Processes and Tools Use</w:t>
      </w:r>
    </w:p>
    <w:p w:rsidR="001002FB" w:rsidRDefault="009D0101">
      <w:pPr>
        <w:autoSpaceDE w:val="0"/>
        <w:autoSpaceDN w:val="0"/>
        <w:spacing w:before="570" w:after="0" w:line="304" w:lineRule="exact"/>
      </w:pPr>
      <w:r>
        <w:rPr>
          <w:rFonts w:ascii="Arial" w:eastAsia="Arial" w:hAnsi="Arial"/>
          <w:b/>
          <w:color w:val="000000"/>
        </w:rPr>
        <w:t>Application of concepts and techniques</w:t>
      </w:r>
    </w:p>
    <w:p w:rsidR="001002FB" w:rsidRDefault="009D0101">
      <w:pPr>
        <w:autoSpaceDE w:val="0"/>
        <w:autoSpaceDN w:val="0"/>
        <w:spacing w:before="570" w:after="0" w:line="304" w:lineRule="exact"/>
      </w:pPr>
      <w:r>
        <w:rPr>
          <w:rFonts w:ascii="Arial" w:eastAsia="Arial" w:hAnsi="Arial"/>
          <w:b/>
          <w:color w:val="000000"/>
        </w:rPr>
        <w:t>Results and Findings</w:t>
      </w:r>
    </w:p>
    <w:p w:rsidR="001002FB" w:rsidRDefault="009D0101">
      <w:pPr>
        <w:autoSpaceDE w:val="0"/>
        <w:autoSpaceDN w:val="0"/>
        <w:spacing w:before="570" w:after="0" w:line="304" w:lineRule="exact"/>
      </w:pPr>
      <w:r>
        <w:rPr>
          <w:rFonts w:ascii="Arial" w:eastAsia="Arial" w:hAnsi="Arial"/>
          <w:b/>
          <w:color w:val="000000"/>
        </w:rPr>
        <w:t xml:space="preserve">Screenshots and Diagrams </w:t>
      </w:r>
    </w:p>
    <w:p w:rsidR="001002FB" w:rsidRDefault="009D0101">
      <w:pPr>
        <w:autoSpaceDE w:val="0"/>
        <w:autoSpaceDN w:val="0"/>
        <w:spacing w:before="564" w:after="0" w:line="304" w:lineRule="exact"/>
      </w:pPr>
      <w:r>
        <w:rPr>
          <w:rFonts w:ascii="Arial" w:eastAsia="Arial" w:hAnsi="Arial"/>
          <w:b/>
          <w:color w:val="000000"/>
        </w:rPr>
        <w:t>Limitations</w:t>
      </w:r>
    </w:p>
    <w:p w:rsidR="001002FB" w:rsidRDefault="009D0101">
      <w:pPr>
        <w:autoSpaceDE w:val="0"/>
        <w:autoSpaceDN w:val="0"/>
        <w:spacing w:before="570" w:after="0" w:line="304" w:lineRule="exact"/>
      </w:pPr>
      <w:r>
        <w:rPr>
          <w:rFonts w:ascii="Arial" w:eastAsia="Arial" w:hAnsi="Arial"/>
          <w:b/>
          <w:color w:val="000000"/>
        </w:rPr>
        <w:t>Conclusion and Recommendations</w:t>
      </w:r>
    </w:p>
    <w:p w:rsidR="001002FB" w:rsidRDefault="009D0101">
      <w:pPr>
        <w:autoSpaceDE w:val="0"/>
        <w:autoSpaceDN w:val="0"/>
        <w:spacing w:before="570" w:after="0" w:line="304" w:lineRule="exact"/>
      </w:pPr>
      <w:r>
        <w:rPr>
          <w:rFonts w:ascii="Arial" w:eastAsia="Arial" w:hAnsi="Arial"/>
          <w:b/>
          <w:color w:val="000000"/>
        </w:rPr>
        <w:t xml:space="preserve">References </w:t>
      </w:r>
    </w:p>
    <w:p w:rsidR="001002FB" w:rsidRDefault="009D0101">
      <w:pPr>
        <w:autoSpaceDE w:val="0"/>
        <w:autoSpaceDN w:val="0"/>
        <w:spacing w:after="0" w:line="304" w:lineRule="exact"/>
      </w:pPr>
      <w:r>
        <w:rPr>
          <w:rFonts w:ascii="ArialMT" w:eastAsia="ArialMT" w:hAnsi="ArialMT"/>
          <w:color w:val="000000"/>
        </w:rPr>
        <w:t xml:space="preserve">[1] </w:t>
      </w:r>
    </w:p>
    <w:p w:rsidR="001002FB" w:rsidRDefault="009D0101">
      <w:pPr>
        <w:autoSpaceDE w:val="0"/>
        <w:autoSpaceDN w:val="0"/>
        <w:spacing w:after="0" w:line="304" w:lineRule="exact"/>
      </w:pPr>
      <w:r>
        <w:rPr>
          <w:rFonts w:ascii="ArialMT" w:eastAsia="ArialMT" w:hAnsi="ArialMT"/>
          <w:color w:val="000000"/>
        </w:rPr>
        <w:t xml:space="preserve">[2] </w:t>
      </w:r>
    </w:p>
    <w:p w:rsidR="001002FB" w:rsidRDefault="009D0101" w:rsidP="009D0101">
      <w:pPr>
        <w:autoSpaceDE w:val="0"/>
        <w:autoSpaceDN w:val="0"/>
        <w:spacing w:before="1444" w:after="0" w:line="306" w:lineRule="exact"/>
      </w:pPr>
      <w:bookmarkStart w:id="0" w:name="_GoBack"/>
      <w:bookmarkEnd w:id="0"/>
      <w:r>
        <w:rPr>
          <w:rFonts w:ascii="Arial" w:eastAsia="Arial" w:hAnsi="Arial"/>
          <w:b/>
          <w:color w:val="000000"/>
        </w:rPr>
        <w:t xml:space="preserve">Note: </w:t>
      </w:r>
      <w:r>
        <w:rPr>
          <w:rFonts w:ascii="ArialMT" w:eastAsia="ArialMT" w:hAnsi="ArialMT"/>
          <w:color w:val="000000"/>
        </w:rPr>
        <w:t xml:space="preserve">You may modify or include additional sections if there is a need. The above is just a </w:t>
      </w:r>
    </w:p>
    <w:p w:rsidR="001002FB" w:rsidRDefault="009D0101">
      <w:pPr>
        <w:autoSpaceDE w:val="0"/>
        <w:autoSpaceDN w:val="0"/>
        <w:spacing w:after="0" w:line="304" w:lineRule="exact"/>
      </w:pPr>
      <w:r>
        <w:rPr>
          <w:rFonts w:ascii="ArialMT" w:eastAsia="ArialMT" w:hAnsi="ArialMT"/>
          <w:color w:val="000000"/>
        </w:rPr>
        <w:t xml:space="preserve">suggested template. </w:t>
      </w:r>
    </w:p>
    <w:p w:rsidR="001002FB" w:rsidRDefault="001002FB">
      <w:pPr>
        <w:sectPr w:rsidR="001002FB">
          <w:pgSz w:w="11909" w:h="16834"/>
          <w:pgMar w:top="704" w:right="1368" w:bottom="1440" w:left="1440" w:header="720" w:footer="720" w:gutter="0"/>
          <w:cols w:space="720" w:equalWidth="0">
            <w:col w:w="9100" w:space="0"/>
          </w:cols>
          <w:docGrid w:linePitch="360"/>
        </w:sectPr>
      </w:pPr>
    </w:p>
    <w:p w:rsidR="001002FB" w:rsidRDefault="001002FB">
      <w:pPr>
        <w:autoSpaceDE w:val="0"/>
        <w:autoSpaceDN w:val="0"/>
        <w:spacing w:after="626" w:line="220" w:lineRule="exact"/>
      </w:pPr>
    </w:p>
    <w:p w:rsidR="001002FB" w:rsidRDefault="009D0101">
      <w:pPr>
        <w:tabs>
          <w:tab w:val="left" w:pos="2902"/>
        </w:tabs>
        <w:autoSpaceDE w:val="0"/>
        <w:autoSpaceDN w:val="0"/>
        <w:spacing w:after="390" w:line="556" w:lineRule="exact"/>
        <w:ind w:left="34" w:right="2880"/>
      </w:pPr>
      <w:r>
        <w:rPr>
          <w:rFonts w:ascii="Arial" w:eastAsia="Arial" w:hAnsi="Arial"/>
          <w:b/>
          <w:color w:val="000000"/>
          <w:sz w:val="32"/>
        </w:rPr>
        <w:t xml:space="preserve">SAMPLE </w:t>
      </w:r>
      <w:r>
        <w:br/>
      </w:r>
      <w:r>
        <w:tab/>
      </w:r>
      <w:r>
        <w:rPr>
          <w:rFonts w:ascii="Roboto" w:eastAsia="Roboto" w:hAnsi="Roboto"/>
          <w:b/>
          <w:color w:val="202429"/>
          <w:sz w:val="30"/>
        </w:rPr>
        <w:t>Work Distribution Matrix</w:t>
      </w:r>
    </w:p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3026"/>
        <w:gridCol w:w="3026"/>
        <w:gridCol w:w="3024"/>
      </w:tblGrid>
      <w:tr w:rsidR="001002FB">
        <w:trPr>
          <w:trHeight w:hRule="exact" w:val="504"/>
        </w:trPr>
        <w:tc>
          <w:tcPr>
            <w:tcW w:w="302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5" w:lineRule="auto"/>
              <w:ind w:left="92"/>
            </w:pPr>
            <w:r>
              <w:rPr>
                <w:rFonts w:ascii="Roboto" w:eastAsia="Roboto" w:hAnsi="Roboto"/>
                <w:b/>
                <w:color w:val="202429"/>
                <w:sz w:val="24"/>
              </w:rPr>
              <w:t xml:space="preserve">Work Description </w:t>
            </w:r>
          </w:p>
        </w:tc>
        <w:tc>
          <w:tcPr>
            <w:tcW w:w="302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5" w:lineRule="auto"/>
              <w:ind w:left="90"/>
            </w:pPr>
            <w:r>
              <w:rPr>
                <w:rFonts w:ascii="Roboto" w:eastAsia="Roboto" w:hAnsi="Roboto"/>
                <w:b/>
                <w:color w:val="202429"/>
                <w:sz w:val="24"/>
              </w:rPr>
              <w:t xml:space="preserve">Student A </w:t>
            </w:r>
          </w:p>
        </w:tc>
        <w:tc>
          <w:tcPr>
            <w:tcW w:w="302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5" w:lineRule="auto"/>
              <w:ind w:left="90"/>
            </w:pPr>
            <w:r>
              <w:rPr>
                <w:rFonts w:ascii="Roboto" w:eastAsia="Roboto" w:hAnsi="Roboto"/>
                <w:b/>
                <w:color w:val="202429"/>
                <w:sz w:val="24"/>
              </w:rPr>
              <w:t xml:space="preserve">Student B </w:t>
            </w:r>
          </w:p>
        </w:tc>
      </w:tr>
      <w:tr w:rsidR="001002FB">
        <w:trPr>
          <w:trHeight w:hRule="exact" w:val="542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5" w:lineRule="auto"/>
              <w:ind w:left="92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Ideation &amp; Proposal 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2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2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</w:tr>
      <w:tr w:rsidR="001002FB">
        <w:trPr>
          <w:trHeight w:hRule="exact" w:val="540"/>
        </w:trPr>
        <w:tc>
          <w:tcPr>
            <w:tcW w:w="302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10" w:after="0" w:line="233" w:lineRule="auto"/>
              <w:ind w:left="92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Data Fetching </w:t>
            </w:r>
          </w:p>
        </w:tc>
        <w:tc>
          <w:tcPr>
            <w:tcW w:w="302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98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  <w:tc>
          <w:tcPr>
            <w:tcW w:w="30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98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</w:tr>
      <w:tr w:rsidR="001002FB">
        <w:trPr>
          <w:trHeight w:hRule="exact" w:val="540"/>
        </w:trPr>
        <w:tc>
          <w:tcPr>
            <w:tcW w:w="302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3" w:lineRule="auto"/>
              <w:ind w:left="92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Balancing Classes </w:t>
            </w:r>
          </w:p>
        </w:tc>
        <w:tc>
          <w:tcPr>
            <w:tcW w:w="302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0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  <w:tc>
          <w:tcPr>
            <w:tcW w:w="30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1002FB"/>
        </w:tc>
      </w:tr>
      <w:tr w:rsidR="001002FB">
        <w:trPr>
          <w:trHeight w:hRule="exact" w:val="540"/>
        </w:trPr>
        <w:tc>
          <w:tcPr>
            <w:tcW w:w="302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12" w:after="0" w:line="233" w:lineRule="auto"/>
              <w:ind w:left="92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Term Frequency </w:t>
            </w:r>
          </w:p>
        </w:tc>
        <w:tc>
          <w:tcPr>
            <w:tcW w:w="302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0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  <w:tc>
          <w:tcPr>
            <w:tcW w:w="30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1002FB"/>
        </w:tc>
      </w:tr>
      <w:tr w:rsidR="001002FB">
        <w:trPr>
          <w:trHeight w:hRule="exact" w:val="796"/>
        </w:trPr>
        <w:tc>
          <w:tcPr>
            <w:tcW w:w="302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45" w:lineRule="auto"/>
              <w:ind w:left="92" w:right="576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Text Representation Analysis </w:t>
            </w:r>
          </w:p>
        </w:tc>
        <w:tc>
          <w:tcPr>
            <w:tcW w:w="302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1002FB"/>
        </w:tc>
        <w:tc>
          <w:tcPr>
            <w:tcW w:w="302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96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</w:tr>
      <w:tr w:rsidR="001002FB">
        <w:trPr>
          <w:trHeight w:hRule="exact" w:val="538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5" w:lineRule="auto"/>
              <w:ind w:left="92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Classifier Design 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96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1002FB"/>
        </w:tc>
      </w:tr>
      <w:tr w:rsidR="001002FB">
        <w:trPr>
          <w:trHeight w:hRule="exact" w:val="538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5" w:lineRule="auto"/>
              <w:ind w:left="92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Classifier Optimisation 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1002FB"/>
        </w:tc>
        <w:tc>
          <w:tcPr>
            <w:tcW w:w="302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0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</w:tr>
      <w:tr w:rsidR="001002FB">
        <w:trPr>
          <w:trHeight w:hRule="exact" w:val="542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5" w:lineRule="auto"/>
              <w:ind w:left="92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Model Evaluation 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0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1002FB"/>
        </w:tc>
      </w:tr>
      <w:tr w:rsidR="001002FB">
        <w:trPr>
          <w:trHeight w:hRule="exact" w:val="538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5" w:lineRule="auto"/>
              <w:ind w:left="92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UI 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1002FB"/>
        </w:tc>
        <w:tc>
          <w:tcPr>
            <w:tcW w:w="302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96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</w:tr>
      <w:tr w:rsidR="001002FB">
        <w:trPr>
          <w:trHeight w:hRule="exact" w:val="538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5" w:lineRule="auto"/>
              <w:ind w:left="92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Report 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0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0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</w:tr>
      <w:tr w:rsidR="001002FB">
        <w:trPr>
          <w:trHeight w:hRule="exact" w:val="522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8" w:after="0" w:line="235" w:lineRule="auto"/>
              <w:ind w:left="92"/>
            </w:pPr>
            <w:r>
              <w:rPr>
                <w:rFonts w:ascii="Roboto" w:eastAsia="Roboto" w:hAnsi="Roboto"/>
                <w:color w:val="202429"/>
                <w:sz w:val="24"/>
              </w:rPr>
              <w:t xml:space="preserve">Presentation Slides 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tcMar>
              <w:left w:w="0" w:type="dxa"/>
              <w:right w:w="0" w:type="dxa"/>
            </w:tcMar>
          </w:tcPr>
          <w:p w:rsidR="001002FB" w:rsidRDefault="001002FB"/>
        </w:tc>
        <w:tc>
          <w:tcPr>
            <w:tcW w:w="302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1002FB" w:rsidRDefault="009D0101">
            <w:pPr>
              <w:autoSpaceDE w:val="0"/>
              <w:autoSpaceDN w:val="0"/>
              <w:spacing w:before="100" w:after="0" w:line="240" w:lineRule="auto"/>
              <w:ind w:left="90"/>
            </w:pPr>
            <w:r>
              <w:rPr>
                <w:rFonts w:ascii="Segoe UI Symbol" w:eastAsia="Segoe UI Symbol" w:hAnsi="Segoe UI Symbol"/>
                <w:color w:val="202429"/>
                <w:sz w:val="24"/>
              </w:rPr>
              <w:t>✔</w:t>
            </w:r>
          </w:p>
        </w:tc>
      </w:tr>
    </w:tbl>
    <w:p w:rsidR="001002FB" w:rsidRDefault="001002FB">
      <w:pPr>
        <w:autoSpaceDE w:val="0"/>
        <w:autoSpaceDN w:val="0"/>
        <w:spacing w:after="0" w:line="14" w:lineRule="exact"/>
      </w:pPr>
    </w:p>
    <w:sectPr w:rsidR="001002FB" w:rsidSect="00034616">
      <w:pgSz w:w="11909" w:h="16834"/>
      <w:pgMar w:top="846" w:right="1386" w:bottom="1440" w:left="1406" w:header="720" w:footer="720" w:gutter="0"/>
      <w:cols w:space="720" w:equalWidth="0">
        <w:col w:w="91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02FB"/>
    <w:rsid w:val="0015074B"/>
    <w:rsid w:val="0029639D"/>
    <w:rsid w:val="00326F90"/>
    <w:rsid w:val="009D01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30344"/>
  <w14:defaultImageDpi w14:val="300"/>
  <w15:docId w15:val="{AD6A7867-FC27-4F75-BECC-F2297699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B9187DC1C5B4BBDDBBF7961C27511" ma:contentTypeVersion="17" ma:contentTypeDescription="Create a new document." ma:contentTypeScope="" ma:versionID="abb4438c55a273abd55c8dfb83458d9c">
  <xsd:schema xmlns:xsd="http://www.w3.org/2001/XMLSchema" xmlns:xs="http://www.w3.org/2001/XMLSchema" xmlns:p="http://schemas.microsoft.com/office/2006/metadata/properties" xmlns:ns2="b712b1d1-1810-482f-959d-8f60e7bfe4ed" xmlns:ns3="a6a73210-219a-4ae3-a6e2-293d24d4a7cb" targetNamespace="http://schemas.microsoft.com/office/2006/metadata/properties" ma:root="true" ma:fieldsID="31f17fee888d3fe32f7d12742eaf963c" ns2:_="" ns3:_="">
    <xsd:import namespace="b712b1d1-1810-482f-959d-8f60e7bfe4ed"/>
    <xsd:import namespace="a6a73210-219a-4ae3-a6e2-293d24d4a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2b1d1-1810-482f-959d-8f60e7bfe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0b85965-fa48-44f6-9009-9582482e70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73210-219a-4ae3-a6e2-293d24d4a7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8e10f57-32e7-42b5-bf27-3e6d0176c802}" ma:internalName="TaxCatchAll" ma:showField="CatchAllData" ma:web="a6a73210-219a-4ae3-a6e2-293d24d4a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a73210-219a-4ae3-a6e2-293d24d4a7cb" xsi:nil="true"/>
    <lcf76f155ced4ddcb4097134ff3c332f xmlns="b712b1d1-1810-482f-959d-8f60e7bfe4e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D19F8E-E78B-4D3B-A121-ADA9916CE4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3C14BE-EFF5-4AC6-A02C-97B093CFA8DC}"/>
</file>

<file path=customXml/itemProps3.xml><?xml version="1.0" encoding="utf-8"?>
<ds:datastoreItem xmlns:ds="http://schemas.openxmlformats.org/officeDocument/2006/customXml" ds:itemID="{32326D46-8AB9-450B-BA4C-8210C81E85A1}"/>
</file>

<file path=customXml/itemProps4.xml><?xml version="1.0" encoding="utf-8"?>
<ds:datastoreItem xmlns:ds="http://schemas.openxmlformats.org/officeDocument/2006/customXml" ds:itemID="{514D6B01-4FAF-4D7D-AA8D-64705CD94F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 Chee Loong</cp:lastModifiedBy>
  <cp:revision>2</cp:revision>
  <dcterms:created xsi:type="dcterms:W3CDTF">2013-12-23T23:15:00Z</dcterms:created>
  <dcterms:modified xsi:type="dcterms:W3CDTF">2023-02-14T03:15:00Z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0x01010075AB9187DC1C5B4BBDDBBF7961C27511</vt:lpwstr>
  </property>
</Properties>
</file>